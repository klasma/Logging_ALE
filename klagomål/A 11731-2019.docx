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11731-2019 i Ale kommun</w:t>
      </w:r>
    </w:p>
    <w:p>
      <w:r>
        <w:t>Detta dokument behandlar höga naturvärden i avverkningsamälan A 11731-2019 i Ale kommun. Denna avverkningsanmälan inkom 2019-02-22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kråka (NT, §4), mindre hackspett (NT, §4), blåsfliksmossa (S), brandticka (S), grov fjädermossa (S), havstulpanlav (S), klippfrullania (S), kornknutmossa (S), smal svampklubba (S), sotriska (S), stor revmossa (S), stubbspretmossa (S), västlig hakmossa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11731-2019.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6419002, E 335175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Mindre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