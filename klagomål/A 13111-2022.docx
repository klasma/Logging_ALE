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13111-2022 i Ale kommun</w:t>
      </w:r>
    </w:p>
    <w:p>
      <w:r>
        <w:t>Detta dokument behandlar höga naturvärden i avverkningsamälan A 13111-2022 i Ale kommun. Denna avverkningsanmälan inkom 2022-03-24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entita (NT, §4), mindre hackspett (NT, §4), spillkråka (NT, §4), talltita (NT, §4), blåmossa (S), bronshjon (S), fällmossa (S), guldlockmossa (S), klippfrullania (S), stor revmossa (S), västlig hakmossa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