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25436-2019 i Ale kommun</w:t>
      </w:r>
    </w:p>
    <w:p>
      <w:r>
        <w:t>Detta dokument behandlar höga naturvärden i avverkningsamälan A 25436-2019 i Ale kommun. Denna avverkningsanmälan inkom 2019-05-21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talltita (NT, §4), blåmossa (S), havstulpanlav (S), kattfotslav (S) och klippfrullania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25436-2019.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6433872, E 339874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